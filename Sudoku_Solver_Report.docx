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F0AE" w14:textId="722B76CB" w:rsidR="00371EB4" w:rsidRPr="00EF2B5E" w:rsidRDefault="00EF2B5E" w:rsidP="00322759">
      <w:pPr>
        <w:pStyle w:val="Heading1"/>
        <w:jc w:val="center"/>
        <w:rPr>
          <w:sz w:val="96"/>
          <w:szCs w:val="96"/>
        </w:rPr>
      </w:pPr>
      <w:r w:rsidRPr="00091A42">
        <w:rPr>
          <w:color w:val="auto"/>
          <w:sz w:val="96"/>
          <w:szCs w:val="96"/>
        </w:rPr>
        <w:t>Sudoku Solver Report</w:t>
      </w:r>
    </w:p>
    <w:p w14:paraId="4DBF5120" w14:textId="77777777" w:rsidR="00371EB4" w:rsidRPr="00091A42" w:rsidRDefault="00000000" w:rsidP="00322759">
      <w:pPr>
        <w:pStyle w:val="Heading2"/>
        <w:jc w:val="center"/>
        <w:rPr>
          <w:color w:val="auto"/>
          <w:sz w:val="56"/>
          <w:szCs w:val="56"/>
        </w:rPr>
      </w:pPr>
      <w:r w:rsidRPr="00091A42">
        <w:rPr>
          <w:color w:val="auto"/>
          <w:sz w:val="56"/>
          <w:szCs w:val="56"/>
        </w:rPr>
        <w:t>Title Page</w:t>
      </w:r>
    </w:p>
    <w:p w14:paraId="3F9813AA" w14:textId="77777777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>Problem Statement: Develop a Python program to solve a given Sudoku puzzle using the backtracking algorithm.</w:t>
      </w:r>
    </w:p>
    <w:p w14:paraId="48372ED5" w14:textId="4A7C09C1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 xml:space="preserve">Name: </w:t>
      </w:r>
      <w:r w:rsidR="00EF2B5E" w:rsidRPr="00EF2B5E">
        <w:rPr>
          <w:sz w:val="36"/>
          <w:szCs w:val="36"/>
        </w:rPr>
        <w:t>Ansh Rajput</w:t>
      </w:r>
    </w:p>
    <w:p w14:paraId="2BCDC4E8" w14:textId="77777777" w:rsidR="00EF2B5E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 xml:space="preserve">Roll </w:t>
      </w:r>
      <w:proofErr w:type="gramStart"/>
      <w:r w:rsidRPr="00EF2B5E">
        <w:rPr>
          <w:sz w:val="36"/>
          <w:szCs w:val="36"/>
        </w:rPr>
        <w:t>No</w:t>
      </w:r>
      <w:r w:rsidR="00EF2B5E" w:rsidRPr="00EF2B5E">
        <w:rPr>
          <w:sz w:val="36"/>
          <w:szCs w:val="36"/>
        </w:rPr>
        <w:t xml:space="preserve"> </w:t>
      </w:r>
      <w:r w:rsidRPr="00EF2B5E">
        <w:rPr>
          <w:sz w:val="36"/>
          <w:szCs w:val="36"/>
        </w:rPr>
        <w:t>:</w:t>
      </w:r>
      <w:proofErr w:type="gramEnd"/>
      <w:r w:rsidR="00EF2B5E" w:rsidRPr="00EF2B5E">
        <w:rPr>
          <w:sz w:val="36"/>
          <w:szCs w:val="36"/>
        </w:rPr>
        <w:t xml:space="preserve"> 202401100300052</w:t>
      </w:r>
    </w:p>
    <w:p w14:paraId="2A791612" w14:textId="77777777" w:rsidR="00EF2B5E" w:rsidRPr="00EF2B5E" w:rsidRDefault="00EF2B5E" w:rsidP="00322759">
      <w:pPr>
        <w:jc w:val="center"/>
        <w:rPr>
          <w:sz w:val="36"/>
          <w:szCs w:val="36"/>
        </w:rPr>
      </w:pPr>
      <w:proofErr w:type="gramStart"/>
      <w:r w:rsidRPr="00EF2B5E">
        <w:rPr>
          <w:sz w:val="36"/>
          <w:szCs w:val="36"/>
        </w:rPr>
        <w:t>Date :</w:t>
      </w:r>
      <w:proofErr w:type="gramEnd"/>
      <w:r w:rsidRPr="00EF2B5E">
        <w:rPr>
          <w:sz w:val="36"/>
          <w:szCs w:val="36"/>
        </w:rPr>
        <w:t xml:space="preserve"> 11/3/25</w:t>
      </w:r>
    </w:p>
    <w:p w14:paraId="080C8590" w14:textId="087938CB" w:rsidR="00371EB4" w:rsidRPr="00EF2B5E" w:rsidRDefault="00EF2B5E" w:rsidP="00322759">
      <w:pPr>
        <w:jc w:val="center"/>
        <w:rPr>
          <w:sz w:val="36"/>
          <w:szCs w:val="36"/>
        </w:rPr>
      </w:pPr>
      <w:proofErr w:type="gramStart"/>
      <w:r w:rsidRPr="00EF2B5E">
        <w:rPr>
          <w:sz w:val="36"/>
          <w:szCs w:val="36"/>
        </w:rPr>
        <w:t>Instructor :</w:t>
      </w:r>
      <w:proofErr w:type="gramEnd"/>
      <w:r w:rsidRPr="00EF2B5E">
        <w:rPr>
          <w:sz w:val="36"/>
          <w:szCs w:val="36"/>
        </w:rPr>
        <w:t xml:space="preserve"> Mr. Bikki Kumar</w:t>
      </w:r>
    </w:p>
    <w:p w14:paraId="636C932B" w14:textId="77777777" w:rsidR="00371EB4" w:rsidRPr="00091A42" w:rsidRDefault="00000000" w:rsidP="00322759">
      <w:pPr>
        <w:pStyle w:val="Heading2"/>
        <w:jc w:val="center"/>
        <w:rPr>
          <w:color w:val="auto"/>
          <w:sz w:val="56"/>
          <w:szCs w:val="56"/>
        </w:rPr>
      </w:pPr>
      <w:r w:rsidRPr="00091A42">
        <w:rPr>
          <w:color w:val="auto"/>
          <w:sz w:val="56"/>
          <w:szCs w:val="56"/>
        </w:rPr>
        <w:t>Introduction</w:t>
      </w:r>
    </w:p>
    <w:p w14:paraId="5756B8C1" w14:textId="77777777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>Sudoku is a logic-based number puzzle that requires filling a 9×9 grid such that each row, each column, and each of the nine 3×3 subgrids contain all digits from 1 to 9 without repetition. The given problem involves implementing a Python program that can automatically solve any Sudoku puzzle using the backtracking algorithm.</w:t>
      </w:r>
    </w:p>
    <w:p w14:paraId="34FA9FAD" w14:textId="77777777" w:rsidR="00371EB4" w:rsidRPr="00091A42" w:rsidRDefault="00000000" w:rsidP="00322759">
      <w:pPr>
        <w:pStyle w:val="Heading2"/>
        <w:jc w:val="center"/>
        <w:rPr>
          <w:color w:val="auto"/>
          <w:sz w:val="56"/>
          <w:szCs w:val="56"/>
        </w:rPr>
      </w:pPr>
      <w:r w:rsidRPr="00091A42">
        <w:rPr>
          <w:color w:val="auto"/>
          <w:sz w:val="56"/>
          <w:szCs w:val="56"/>
        </w:rPr>
        <w:t>Methodology</w:t>
      </w:r>
    </w:p>
    <w:p w14:paraId="0DCC8857" w14:textId="77777777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>1. Finding Empty Cells: Identifies the first unfilled cell.</w:t>
      </w:r>
    </w:p>
    <w:p w14:paraId="7A9738EF" w14:textId="77777777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lastRenderedPageBreak/>
        <w:t>2. Checking Validity: Ensures numbers follow Sudoku rules.</w:t>
      </w:r>
    </w:p>
    <w:p w14:paraId="16702608" w14:textId="77777777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>3. Recursive Backtracking: Places numbers recursively.</w:t>
      </w:r>
    </w:p>
    <w:p w14:paraId="676FC876" w14:textId="77777777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>4. Backtracking: If stuck, removes last number and tries another.</w:t>
      </w:r>
    </w:p>
    <w:p w14:paraId="466A429D" w14:textId="77777777" w:rsidR="00371EB4" w:rsidRDefault="00000000" w:rsidP="00322759">
      <w:pPr>
        <w:jc w:val="center"/>
      </w:pPr>
      <w:r w:rsidRPr="00EF2B5E">
        <w:rPr>
          <w:sz w:val="36"/>
          <w:szCs w:val="36"/>
        </w:rPr>
        <w:t>5. Completion: Continues until the grid is fully solved</w:t>
      </w:r>
      <w:r>
        <w:t>.</w:t>
      </w:r>
    </w:p>
    <w:p w14:paraId="758A6284" w14:textId="77777777" w:rsidR="00371EB4" w:rsidRPr="00091A42" w:rsidRDefault="00000000" w:rsidP="00322759">
      <w:pPr>
        <w:pStyle w:val="Heading2"/>
        <w:jc w:val="center"/>
        <w:rPr>
          <w:color w:val="auto"/>
          <w:sz w:val="56"/>
          <w:szCs w:val="56"/>
        </w:rPr>
      </w:pPr>
      <w:r w:rsidRPr="00091A42">
        <w:rPr>
          <w:color w:val="auto"/>
          <w:sz w:val="56"/>
          <w:szCs w:val="56"/>
        </w:rPr>
        <w:t>Code</w:t>
      </w:r>
    </w:p>
    <w:p w14:paraId="58F247DB" w14:textId="77777777" w:rsidR="00371EB4" w:rsidRDefault="00000000" w:rsidP="00322759">
      <w:pPr>
        <w:jc w:val="center"/>
      </w:pPr>
      <w:r w:rsidRPr="00EF2B5E">
        <w:rPr>
          <w:sz w:val="36"/>
          <w:szCs w:val="36"/>
        </w:rPr>
        <w:t>def is_valid(board, row, col, num):</w:t>
      </w:r>
      <w:r w:rsidRPr="00EF2B5E">
        <w:rPr>
          <w:sz w:val="36"/>
          <w:szCs w:val="36"/>
        </w:rPr>
        <w:br/>
        <w:t xml:space="preserve">    for i in range(9):</w:t>
      </w:r>
      <w:r w:rsidRPr="00EF2B5E">
        <w:rPr>
          <w:sz w:val="36"/>
          <w:szCs w:val="36"/>
        </w:rPr>
        <w:br/>
        <w:t xml:space="preserve">        if board[row][i] == num or board[i][col] == num:</w:t>
      </w:r>
      <w:r w:rsidRPr="00EF2B5E">
        <w:rPr>
          <w:sz w:val="36"/>
          <w:szCs w:val="36"/>
        </w:rPr>
        <w:br/>
        <w:t xml:space="preserve">            return False</w:t>
      </w:r>
      <w:r w:rsidRPr="00EF2B5E">
        <w:rPr>
          <w:sz w:val="36"/>
          <w:szCs w:val="36"/>
        </w:rPr>
        <w:br/>
        <w:t xml:space="preserve">    start_row, start_col = 3 * (row // 3), 3 * (col // 3)</w:t>
      </w:r>
      <w:r w:rsidRPr="00EF2B5E">
        <w:rPr>
          <w:sz w:val="36"/>
          <w:szCs w:val="36"/>
        </w:rPr>
        <w:br/>
        <w:t xml:space="preserve">    for i in range(3):</w:t>
      </w:r>
      <w:r w:rsidRPr="00EF2B5E">
        <w:rPr>
          <w:sz w:val="36"/>
          <w:szCs w:val="36"/>
        </w:rPr>
        <w:br/>
        <w:t xml:space="preserve">        for j in range(3):</w:t>
      </w:r>
      <w:r w:rsidRPr="00EF2B5E">
        <w:rPr>
          <w:sz w:val="36"/>
          <w:szCs w:val="36"/>
        </w:rPr>
        <w:br/>
        <w:t xml:space="preserve">            if board[start_row + i][start_col + j] == num:</w:t>
      </w:r>
      <w:r w:rsidRPr="00EF2B5E">
        <w:rPr>
          <w:sz w:val="36"/>
          <w:szCs w:val="36"/>
        </w:rPr>
        <w:br/>
        <w:t xml:space="preserve">                return False</w:t>
      </w:r>
      <w:r w:rsidRPr="00EF2B5E">
        <w:rPr>
          <w:sz w:val="36"/>
          <w:szCs w:val="36"/>
        </w:rPr>
        <w:br/>
        <w:t xml:space="preserve">    return True</w:t>
      </w:r>
      <w:r w:rsidRPr="00EF2B5E">
        <w:rPr>
          <w:sz w:val="36"/>
          <w:szCs w:val="36"/>
        </w:rPr>
        <w:br/>
      </w:r>
      <w:r w:rsidRPr="00EF2B5E">
        <w:rPr>
          <w:sz w:val="36"/>
          <w:szCs w:val="36"/>
        </w:rPr>
        <w:br/>
        <w:t>def find_empty_cell(board):</w:t>
      </w:r>
      <w:r w:rsidRPr="00EF2B5E">
        <w:rPr>
          <w:sz w:val="36"/>
          <w:szCs w:val="36"/>
        </w:rPr>
        <w:br/>
        <w:t xml:space="preserve">    for i in range(9):</w:t>
      </w:r>
      <w:r w:rsidRPr="00EF2B5E">
        <w:rPr>
          <w:sz w:val="36"/>
          <w:szCs w:val="36"/>
        </w:rPr>
        <w:br/>
        <w:t xml:space="preserve">        for j in range(9):</w:t>
      </w:r>
      <w:r w:rsidRPr="00EF2B5E">
        <w:rPr>
          <w:sz w:val="36"/>
          <w:szCs w:val="36"/>
        </w:rPr>
        <w:br/>
        <w:t xml:space="preserve">            if board[i][j] == 0:</w:t>
      </w:r>
      <w:r w:rsidRPr="00EF2B5E">
        <w:rPr>
          <w:sz w:val="36"/>
          <w:szCs w:val="36"/>
        </w:rPr>
        <w:br/>
        <w:t xml:space="preserve">                return i, j</w:t>
      </w:r>
      <w:r w:rsidRPr="00EF2B5E">
        <w:rPr>
          <w:sz w:val="36"/>
          <w:szCs w:val="36"/>
        </w:rPr>
        <w:br/>
        <w:t xml:space="preserve">    return None</w:t>
      </w:r>
      <w:r w:rsidRPr="00EF2B5E">
        <w:rPr>
          <w:sz w:val="36"/>
          <w:szCs w:val="36"/>
        </w:rPr>
        <w:br/>
      </w:r>
      <w:r w:rsidRPr="00EF2B5E">
        <w:rPr>
          <w:sz w:val="36"/>
          <w:szCs w:val="36"/>
        </w:rPr>
        <w:lastRenderedPageBreak/>
        <w:br/>
        <w:t>def solve_sudoku(board):</w:t>
      </w:r>
      <w:r w:rsidRPr="00EF2B5E">
        <w:rPr>
          <w:sz w:val="36"/>
          <w:szCs w:val="36"/>
        </w:rPr>
        <w:br/>
        <w:t xml:space="preserve">    empty = find_empty_cell(board)</w:t>
      </w:r>
      <w:r w:rsidRPr="00EF2B5E">
        <w:rPr>
          <w:sz w:val="36"/>
          <w:szCs w:val="36"/>
        </w:rPr>
        <w:br/>
        <w:t xml:space="preserve">    if not empty:</w:t>
      </w:r>
      <w:r w:rsidRPr="00EF2B5E">
        <w:rPr>
          <w:sz w:val="36"/>
          <w:szCs w:val="36"/>
        </w:rPr>
        <w:br/>
        <w:t xml:space="preserve">        return True</w:t>
      </w:r>
      <w:r w:rsidRPr="00EF2B5E">
        <w:rPr>
          <w:sz w:val="36"/>
          <w:szCs w:val="36"/>
        </w:rPr>
        <w:br/>
        <w:t xml:space="preserve">    row, col = empty</w:t>
      </w:r>
      <w:r w:rsidRPr="00EF2B5E">
        <w:rPr>
          <w:sz w:val="36"/>
          <w:szCs w:val="36"/>
        </w:rPr>
        <w:br/>
        <w:t xml:space="preserve">    for num in range(1, 10):</w:t>
      </w:r>
      <w:r w:rsidRPr="00EF2B5E">
        <w:rPr>
          <w:sz w:val="36"/>
          <w:szCs w:val="36"/>
        </w:rPr>
        <w:br/>
        <w:t xml:space="preserve">        if is_valid(board, row, col, num):</w:t>
      </w:r>
      <w:r w:rsidRPr="00EF2B5E">
        <w:rPr>
          <w:sz w:val="36"/>
          <w:szCs w:val="36"/>
        </w:rPr>
        <w:br/>
        <w:t xml:space="preserve">            board[row][col] = num</w:t>
      </w:r>
      <w:r w:rsidRPr="00EF2B5E">
        <w:rPr>
          <w:sz w:val="36"/>
          <w:szCs w:val="36"/>
        </w:rPr>
        <w:br/>
        <w:t xml:space="preserve">            if solve_sudoku(board):</w:t>
      </w:r>
      <w:r w:rsidRPr="00EF2B5E">
        <w:rPr>
          <w:sz w:val="36"/>
          <w:szCs w:val="36"/>
        </w:rPr>
        <w:br/>
        <w:t xml:space="preserve">                return True</w:t>
      </w:r>
      <w:r w:rsidRPr="00EF2B5E">
        <w:rPr>
          <w:sz w:val="36"/>
          <w:szCs w:val="36"/>
        </w:rPr>
        <w:br/>
        <w:t xml:space="preserve">            board[row][col] = 0</w:t>
      </w:r>
      <w:r w:rsidRPr="00EF2B5E">
        <w:rPr>
          <w:sz w:val="36"/>
          <w:szCs w:val="36"/>
        </w:rPr>
        <w:br/>
        <w:t xml:space="preserve">    return False</w:t>
      </w:r>
      <w:r w:rsidRPr="00EF2B5E">
        <w:rPr>
          <w:sz w:val="36"/>
          <w:szCs w:val="36"/>
        </w:rPr>
        <w:br/>
      </w:r>
    </w:p>
    <w:p w14:paraId="61BB7798" w14:textId="77777777" w:rsidR="00371EB4" w:rsidRPr="00091A42" w:rsidRDefault="00000000" w:rsidP="00322759">
      <w:pPr>
        <w:pStyle w:val="Heading2"/>
        <w:jc w:val="center"/>
        <w:rPr>
          <w:color w:val="auto"/>
          <w:sz w:val="56"/>
          <w:szCs w:val="56"/>
        </w:rPr>
      </w:pPr>
      <w:r w:rsidRPr="00091A42">
        <w:rPr>
          <w:color w:val="auto"/>
          <w:sz w:val="56"/>
          <w:szCs w:val="56"/>
        </w:rPr>
        <w:t>Output/Result</w:t>
      </w:r>
    </w:p>
    <w:p w14:paraId="6FE7F6A8" w14:textId="77777777" w:rsidR="00371EB4" w:rsidRPr="00EF2B5E" w:rsidRDefault="00000000" w:rsidP="00322759">
      <w:pPr>
        <w:jc w:val="center"/>
        <w:rPr>
          <w:sz w:val="36"/>
          <w:szCs w:val="36"/>
        </w:rPr>
      </w:pPr>
      <w:r w:rsidRPr="00EF2B5E">
        <w:rPr>
          <w:sz w:val="36"/>
          <w:szCs w:val="36"/>
        </w:rPr>
        <w:t>The solved Sudoku grid is as follows:</w:t>
      </w:r>
      <w:r w:rsidRPr="00EF2B5E">
        <w:rPr>
          <w:sz w:val="36"/>
          <w:szCs w:val="36"/>
        </w:rPr>
        <w:br/>
        <w:t>(Screenshot of the solved Sudoku puzzle is attached below)</w:t>
      </w:r>
    </w:p>
    <w:sectPr w:rsidR="00371EB4" w:rsidRPr="00EF2B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861124">
    <w:abstractNumId w:val="8"/>
  </w:num>
  <w:num w:numId="2" w16cid:durableId="2107188705">
    <w:abstractNumId w:val="6"/>
  </w:num>
  <w:num w:numId="3" w16cid:durableId="1015614038">
    <w:abstractNumId w:val="5"/>
  </w:num>
  <w:num w:numId="4" w16cid:durableId="2144689843">
    <w:abstractNumId w:val="4"/>
  </w:num>
  <w:num w:numId="5" w16cid:durableId="937250773">
    <w:abstractNumId w:val="7"/>
  </w:num>
  <w:num w:numId="6" w16cid:durableId="33816744">
    <w:abstractNumId w:val="3"/>
  </w:num>
  <w:num w:numId="7" w16cid:durableId="1219825980">
    <w:abstractNumId w:val="2"/>
  </w:num>
  <w:num w:numId="8" w16cid:durableId="1757479112">
    <w:abstractNumId w:val="1"/>
  </w:num>
  <w:num w:numId="9" w16cid:durableId="160434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A42"/>
    <w:rsid w:val="0015074B"/>
    <w:rsid w:val="0029639D"/>
    <w:rsid w:val="00322759"/>
    <w:rsid w:val="00326F90"/>
    <w:rsid w:val="00371EB4"/>
    <w:rsid w:val="00620569"/>
    <w:rsid w:val="008B401F"/>
    <w:rsid w:val="008B739C"/>
    <w:rsid w:val="00AA1D8D"/>
    <w:rsid w:val="00B47730"/>
    <w:rsid w:val="00CB0664"/>
    <w:rsid w:val="00E30B3A"/>
    <w:rsid w:val="00EF2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A11D4"/>
  <w14:defaultImageDpi w14:val="300"/>
  <w15:docId w15:val="{6B3A3BC6-520B-402A-9634-D8F06652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 RAJPUT</cp:lastModifiedBy>
  <cp:revision>6</cp:revision>
  <cp:lastPrinted>2025-03-11T05:33:00Z</cp:lastPrinted>
  <dcterms:created xsi:type="dcterms:W3CDTF">2013-12-23T23:15:00Z</dcterms:created>
  <dcterms:modified xsi:type="dcterms:W3CDTF">2025-03-11T05:39:00Z</dcterms:modified>
  <cp:category/>
</cp:coreProperties>
</file>